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9D90B">
      <w:pPr>
        <w:pStyle w:val="37"/>
      </w:pPr>
      <w:r>
        <w:rPr>
          <w:rFonts w:hint="default"/>
          <w:lang w:val="en-US"/>
        </w:rPr>
        <w:t>OOP-</w:t>
      </w:r>
      <w:r>
        <w:t>Project Proposal</w:t>
      </w:r>
    </w:p>
    <w:p w14:paraId="6B9FEC0E">
      <w:pPr>
        <w:pStyle w:val="2"/>
      </w:pPr>
      <w:r>
        <w:t>Project Title:</w:t>
      </w:r>
      <w:bookmarkStart w:id="0" w:name="_GoBack"/>
      <w:bookmarkEnd w:id="0"/>
    </w:p>
    <w:p w14:paraId="040D78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Hybrid Quantum-Driven Interstellar Management System</w:t>
      </w:r>
    </w:p>
    <w:p w14:paraId="528FD7D9">
      <w:pPr>
        <w:pStyle w:val="2"/>
      </w:pPr>
      <w:r>
        <w:t>Project Group Member:</w:t>
      </w:r>
    </w:p>
    <w:p w14:paraId="412BF303">
      <w:pPr>
        <w:rPr>
          <w:rFonts w:hint="default"/>
          <w:lang w:val="en-US"/>
        </w:rPr>
      </w:pPr>
      <w:r>
        <w:rPr>
          <w:rFonts w:hint="default"/>
          <w:lang w:val="en-US"/>
        </w:rPr>
        <w:t>Muhammad Talha</w:t>
      </w:r>
    </w:p>
    <w:p w14:paraId="1A18109E">
      <w:pPr>
        <w:rPr>
          <w:rFonts w:hint="default"/>
          <w:lang w:val="en-US"/>
        </w:rPr>
      </w:pPr>
      <w:r>
        <w:rPr>
          <w:rFonts w:hint="default"/>
          <w:lang w:val="en-US"/>
        </w:rPr>
        <w:t>F2024266501</w:t>
      </w:r>
    </w:p>
    <w:p w14:paraId="016680CC">
      <w:pPr>
        <w:pStyle w:val="2"/>
      </w:pPr>
      <w:r>
        <w:t>Introduction:</w:t>
      </w:r>
    </w:p>
    <w:p w14:paraId="39336E6F">
      <w:r>
        <w:t xml:space="preserve">The aim of this project is to develop a system that simulates interstellar operations with a quantum-driven theme. This system will allow users to explore various interstellar </w:t>
      </w:r>
      <w:r>
        <w:rPr>
          <w:rFonts w:hint="default"/>
          <w:lang w:val="en-US"/>
        </w:rPr>
        <w:t xml:space="preserve">knowledge </w:t>
      </w:r>
      <w:r>
        <w:t>such a</w:t>
      </w:r>
      <w:r>
        <w:rPr>
          <w:rFonts w:hint="default"/>
          <w:lang w:val="en-US"/>
        </w:rPr>
        <w:t>s</w:t>
      </w:r>
      <w:r>
        <w:t xml:space="preserve"> galactic information, astral voyages, and data transmission hubs. The project will be built using simple C++ concepts without advanced features like vectors to keep it easy to understand and maintain.</w:t>
      </w:r>
    </w:p>
    <w:p w14:paraId="5390B37B">
      <w:pPr>
        <w:pStyle w:val="2"/>
      </w:pPr>
      <w:r>
        <w:t>Description</w:t>
      </w:r>
    </w:p>
    <w:p w14:paraId="22BAB99F">
      <w:r>
        <w:t>This project is a simulation-based interstellar management system built using C++ and Object-Oriented Programming (OOP) concepts. It integrates futuristic modules like the Galactic Nexus, Astral Voyager, and Quantum Operations. The system provides a user-friendly console interface where space missions, quantum data, and travel logistics are managed efficiently.</w:t>
      </w:r>
      <w:r>
        <w:rPr>
          <w:rFonts w:hint="default"/>
          <w:lang w:val="en-US"/>
        </w:rPr>
        <w:t xml:space="preserve"> It also consists of a quiz and quantum based scenarios which makes it interesting. It also has a message for the user which is written by the creator of this project. This project has multiple features making it a top-tier app-like project.</w:t>
      </w:r>
    </w:p>
    <w:p w14:paraId="1C72C529">
      <w:pPr>
        <w:pStyle w:val="2"/>
      </w:pPr>
      <w:r>
        <w:t>Problem Statement:</w:t>
      </w:r>
    </w:p>
    <w:p w14:paraId="05B60B4F">
      <w:pPr>
        <w:rPr>
          <w:rFonts w:hint="default" w:cs="Calibri" w:asciiTheme="minorAscii" w:hAnsiTheme="minorAscii"/>
        </w:rPr>
      </w:pPr>
      <w:r>
        <w:rPr>
          <w:rFonts w:hint="default" w:eastAsia="SimSun" w:cs="Calibri" w:asciiTheme="minorAscii" w:hAnsiTheme="minorAscii"/>
          <w:sz w:val="24"/>
          <w:szCs w:val="24"/>
        </w:rPr>
        <w:t>Most management systems are boring and hard to use. We need a system that is easy and fun to use while teaching programming basics.</w:t>
      </w:r>
    </w:p>
    <w:p w14:paraId="0F70717F">
      <w:pPr>
        <w:pStyle w:val="2"/>
      </w:pPr>
      <w:r>
        <w:t>Objectives:</w:t>
      </w:r>
    </w:p>
    <w:p w14:paraId="1A1398DA">
      <w:r>
        <w:t>- To design a user-friendly menu-driven system to simulate interstellar operations.</w:t>
      </w:r>
      <w:r>
        <w:br w:type="textWrapping"/>
      </w:r>
      <w:r>
        <w:t>- To implement core features like data storage, information display, and simple navigation between modules.</w:t>
      </w:r>
      <w:r>
        <w:br w:type="textWrapping"/>
      </w:r>
      <w:r>
        <w:t>- To practice object-oriented programming basics in C++ without using complex data structures.</w:t>
      </w:r>
    </w:p>
    <w:p w14:paraId="70528AAE">
      <w:pPr>
        <w:pStyle w:val="2"/>
      </w:pPr>
      <w:r>
        <w:t>Scope of the Project:</w:t>
      </w:r>
    </w:p>
    <w:p w14:paraId="431DC0F9">
      <w:pPr>
        <w:pStyle w:val="3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project will simulate an interstellar system that includes:</w:t>
      </w:r>
    </w:p>
    <w:p w14:paraId="031328E1">
      <w:pPr>
        <w:pStyle w:val="33"/>
        <w:keepNext w:val="0"/>
        <w:keepLines w:val="0"/>
        <w:widowControl/>
        <w:suppressLineNumbers w:val="0"/>
      </w:pPr>
      <w:r>
        <w:t xml:space="preserve">- Menu-driven system with multiple modules </w:t>
      </w:r>
    </w:p>
    <w:p w14:paraId="79E2C8D2">
      <w:pPr>
        <w:pStyle w:val="33"/>
        <w:keepNext w:val="0"/>
        <w:keepLines w:val="0"/>
        <w:widowControl/>
        <w:suppressLineNumbers w:val="0"/>
      </w:pPr>
      <w:r>
        <w:t xml:space="preserve">- Galactic Nexus Information Collector </w:t>
      </w:r>
    </w:p>
    <w:p w14:paraId="3858FE5E">
      <w:pPr>
        <w:pStyle w:val="33"/>
        <w:keepNext w:val="0"/>
        <w:keepLines w:val="0"/>
        <w:widowControl/>
        <w:suppressLineNumbers w:val="0"/>
      </w:pPr>
      <w:r>
        <w:t xml:space="preserve">- Astral Voyager for travel time and cost estimation </w:t>
      </w:r>
    </w:p>
    <w:p w14:paraId="53CD1D13">
      <w:pPr>
        <w:pStyle w:val="33"/>
        <w:keepNext w:val="0"/>
        <w:keepLines w:val="0"/>
        <w:widowControl/>
        <w:suppressLineNumbers w:val="0"/>
      </w:pPr>
      <w:r>
        <w:t xml:space="preserve">- Nebula Transmission Hub to gather and store information </w:t>
      </w:r>
    </w:p>
    <w:p w14:paraId="5A6A29CC">
      <w:pPr>
        <w:pStyle w:val="33"/>
        <w:keepNext w:val="0"/>
        <w:keepLines w:val="0"/>
        <w:widowControl/>
        <w:suppressLineNumbers w:val="0"/>
      </w:pPr>
      <w:r>
        <w:t xml:space="preserve">- Quantum Paradox: Scenario-based user interaction </w:t>
      </w:r>
    </w:p>
    <w:p w14:paraId="7B61E30E">
      <w:pPr>
        <w:pStyle w:val="33"/>
        <w:keepNext w:val="0"/>
        <w:keepLines w:val="0"/>
        <w:widowControl/>
        <w:suppressLineNumbers w:val="0"/>
      </w:pPr>
      <w:r>
        <w:t xml:space="preserve">- Smooth exit functionality with confirmation </w:t>
      </w:r>
    </w:p>
    <w:p w14:paraId="73FCDBB4">
      <w:pPr>
        <w:pStyle w:val="33"/>
        <w:keepNext w:val="0"/>
        <w:keepLines w:val="0"/>
        <w:widowControl/>
        <w:suppressLineNumbers w:val="0"/>
      </w:pPr>
      <w:r>
        <w:t xml:space="preserve">- Data storage using basic arrays and file handling (if required) </w:t>
      </w:r>
    </w:p>
    <w:p w14:paraId="7EB53D62">
      <w:pPr>
        <w:pStyle w:val="33"/>
        <w:keepNext w:val="0"/>
        <w:keepLines w:val="0"/>
        <w:widowControl/>
        <w:suppressLineNumbers w:val="0"/>
      </w:pPr>
      <w:r>
        <w:t xml:space="preserve">- TypeEffect for smooth flow of output </w:t>
      </w:r>
    </w:p>
    <w:p w14:paraId="4A054F22">
      <w:pPr>
        <w:pStyle w:val="33"/>
        <w:keepNext w:val="0"/>
        <w:keepLines w:val="0"/>
        <w:widowControl/>
        <w:suppressLineNumbers w:val="0"/>
      </w:pPr>
      <w:r>
        <w:t xml:space="preserve">- Colors for enhancing the beauty of code </w:t>
      </w:r>
    </w:p>
    <w:p w14:paraId="3CC58A09">
      <w:pPr>
        <w:pStyle w:val="33"/>
        <w:keepNext w:val="0"/>
        <w:keepLines w:val="0"/>
        <w:widowControl/>
        <w:suppressLineNumbers w:val="0"/>
      </w:pPr>
      <w:r>
        <w:t>- Beep sound which makes the project efficient</w:t>
      </w:r>
    </w:p>
    <w:p w14:paraId="053A8C04">
      <w:pPr>
        <w:pStyle w:val="2"/>
      </w:pPr>
      <w:r>
        <w:rPr>
          <w:rFonts w:hint="default" w:asciiTheme="minorAscii" w:hAnsiTheme="minorAscii"/>
          <w:sz w:val="22"/>
          <w:szCs w:val="22"/>
        </w:rPr>
        <w:br w:type="textWrapping"/>
      </w:r>
      <w:r>
        <w:t>Methodology:</w:t>
      </w:r>
    </w:p>
    <w:p w14:paraId="38CD47D1">
      <w:r>
        <w:t>- Use basic C++ programming with classes and simple arrays.</w:t>
      </w:r>
      <w:r>
        <w:br w:type="textWrapping"/>
      </w:r>
      <w:r>
        <w:t>- Design a text-based interface for user interaction.</w:t>
      </w:r>
      <w:r>
        <w:br w:type="textWrapping"/>
      </w:r>
      <w:r>
        <w:t>- Implement menu options with switch-case statements.</w:t>
      </w:r>
      <w:r>
        <w:br w:type="textWrapping"/>
      </w:r>
      <w:r>
        <w:t>- Store and retrieve data using arrays and simple file handling if required.</w:t>
      </w:r>
    </w:p>
    <w:p w14:paraId="5D16D239">
      <w:pPr>
        <w:pStyle w:val="2"/>
      </w:pPr>
      <w:r>
        <w:t>Expected Outcome:</w:t>
      </w:r>
    </w:p>
    <w:p w14:paraId="0E625822">
      <w:pPr>
        <w:rPr>
          <w:rFonts w:hint="default"/>
          <w:lang w:val="en-US"/>
        </w:rPr>
      </w:pPr>
      <w:r>
        <w:t>By the end of this project, the user will be able to:</w:t>
      </w:r>
      <w:r>
        <w:br w:type="textWrapping"/>
      </w:r>
      <w:r>
        <w:t>- Navigate through different interstellar modules with ease.</w:t>
      </w:r>
      <w:r>
        <w:br w:type="textWrapping"/>
      </w:r>
      <w:r>
        <w:t>- View and manage information about space travels and galactic hubs.</w:t>
      </w:r>
      <w:r>
        <w:br w:type="textWrapping"/>
      </w:r>
      <w:r>
        <w:t>- Experience a futuristic themed management system while reinforcing basic programming skills.</w:t>
      </w:r>
      <w:r>
        <w:rPr>
          <w:rFonts w:hint="default"/>
          <w:lang w:val="en-US"/>
        </w:rPr>
        <w:t xml:space="preserve"> </w:t>
      </w:r>
    </w:p>
    <w:p w14:paraId="619A2E12">
      <w:pPr>
        <w:pStyle w:val="2"/>
      </w:pPr>
      <w:r>
        <w:t>Tools and Technologies:</w:t>
      </w:r>
    </w:p>
    <w:p w14:paraId="4CB2F8A6">
      <w:r>
        <w:t>- C++ language</w:t>
      </w:r>
      <w:r>
        <w:br w:type="textWrapping"/>
      </w:r>
    </w:p>
    <w:p w14:paraId="5491A64E">
      <w:pPr>
        <w:rPr>
          <w:rFonts w:hint="default"/>
          <w:color w:val="0000FF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F93EF0"/>
    <w:rsid w:val="518F7582"/>
    <w:rsid w:val="6071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hp</cp:lastModifiedBy>
  <dcterms:modified xsi:type="dcterms:W3CDTF">2025-05-31T15:14:12Z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1BAECF88A8CD444F9012953AF067FD83_13</vt:lpwstr>
  </property>
</Properties>
</file>